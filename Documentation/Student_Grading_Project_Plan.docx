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E02" w:rsidRDefault="00096FB2" w:rsidP="004C6A04">
      <w:pPr>
        <w:pStyle w:val="Heading1"/>
        <w:spacing w:line="360" w:lineRule="auto"/>
      </w:pPr>
      <w:r>
        <w:t>Mini Project Plan – Team Fostering Technical Test</w:t>
      </w:r>
    </w:p>
    <w:p w:rsidR="000F3E02" w:rsidRDefault="00096FB2" w:rsidP="004C6A04">
      <w:pPr>
        <w:pStyle w:val="Heading2"/>
        <w:spacing w:line="360" w:lineRule="auto"/>
      </w:pPr>
      <w:r>
        <w:t>Project Title:</w:t>
      </w:r>
    </w:p>
    <w:p w:rsidR="000F3E02" w:rsidRDefault="003F7F81" w:rsidP="004C6A04">
      <w:pPr>
        <w:spacing w:line="360" w:lineRule="auto"/>
      </w:pPr>
      <w:r>
        <w:t>Student Grade Processing System</w:t>
      </w:r>
    </w:p>
    <w:p w:rsidR="000F3E02" w:rsidRDefault="00096FB2" w:rsidP="004C6A04">
      <w:pPr>
        <w:pStyle w:val="Heading2"/>
        <w:spacing w:line="360" w:lineRule="auto"/>
      </w:pPr>
      <w:r>
        <w:t>Objective:</w:t>
      </w:r>
    </w:p>
    <w:p w:rsidR="000F3E02" w:rsidRDefault="00096FB2" w:rsidP="004C6A04">
      <w:pPr>
        <w:spacing w:line="360" w:lineRule="auto"/>
      </w:pPr>
      <w:r>
        <w:t>To build a mod</w:t>
      </w:r>
      <w:r w:rsidR="003F7F81">
        <w:t>ular, SQL-backed system that</w:t>
      </w:r>
      <w:r>
        <w:br/>
        <w:t xml:space="preserve">- </w:t>
      </w:r>
      <w:r>
        <w:t xml:space="preserve">Stores and manages student data (ID, name, DOB, </w:t>
      </w:r>
      <w:r>
        <w:t>module grades</w:t>
      </w:r>
      <w:r w:rsidR="003F7F81">
        <w:t xml:space="preserve">, </w:t>
      </w:r>
      <w:r w:rsidR="000B2F2C">
        <w:t>etc.</w:t>
      </w:r>
      <w:r>
        <w:t>)</w:t>
      </w:r>
      <w:r>
        <w:br/>
        <w:t>- Calculates average grades and classifies academic performance</w:t>
      </w:r>
      <w:r>
        <w:br/>
        <w:t>- Provides REST API endpo</w:t>
      </w:r>
      <w:r w:rsidR="003F7F81">
        <w:t>ints for external clients (web, AI</w:t>
      </w:r>
      <w:r>
        <w:t>)</w:t>
      </w:r>
      <w:r>
        <w:br/>
        <w:t>- Reflects scalable, real-world software practices aligned with the Dynamic Team Fostering (DTF) system</w:t>
      </w:r>
    </w:p>
    <w:p w:rsidR="000F3E02" w:rsidRDefault="00096FB2" w:rsidP="004C6A04">
      <w:pPr>
        <w:pStyle w:val="Heading2"/>
        <w:spacing w:line="360" w:lineRule="auto"/>
      </w:pPr>
      <w:r>
        <w:t>Sc</w:t>
      </w:r>
      <w:r>
        <w:t>ope of Work:</w:t>
      </w:r>
    </w:p>
    <w:tbl>
      <w:tblPr>
        <w:tblStyle w:val="MediumShading1-Accent6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E5E65" w:rsidTr="00DC4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tbl>
            <w:tblPr>
              <w:tblStyle w:val="MediumGrid1-Accent6"/>
              <w:tblW w:w="0" w:type="auto"/>
              <w:tblLook w:val="04A0" w:firstRow="1" w:lastRow="0" w:firstColumn="1" w:lastColumn="0" w:noHBand="0" w:noVBand="1"/>
            </w:tblPr>
            <w:tblGrid>
              <w:gridCol w:w="4310"/>
              <w:gridCol w:w="4310"/>
            </w:tblGrid>
            <w:tr w:rsidR="00EE5E65" w:rsidRPr="00EE5E65" w:rsidTr="00DC49F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20" w:type="dxa"/>
                </w:tcPr>
                <w:p w:rsidR="00EE5E65" w:rsidRPr="00EE5E65" w:rsidRDefault="00EE5E65" w:rsidP="00EB388A">
                  <w:pPr>
                    <w:spacing w:line="360" w:lineRule="auto"/>
                  </w:pPr>
                  <w:r w:rsidRPr="00EE5E65">
                    <w:t>Feature</w:t>
                  </w:r>
                </w:p>
              </w:tc>
              <w:tc>
                <w:tcPr>
                  <w:tcW w:w="4320" w:type="dxa"/>
                </w:tcPr>
                <w:p w:rsidR="00EE5E65" w:rsidRPr="00EE5E65" w:rsidRDefault="00EE5E65" w:rsidP="00EB388A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EE5E65">
                    <w:t>Description</w:t>
                  </w:r>
                </w:p>
              </w:tc>
            </w:tr>
            <w:tr w:rsidR="00EE5E65" w:rsidRPr="00EE5E65" w:rsidTr="00DC49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20" w:type="dxa"/>
                </w:tcPr>
                <w:p w:rsidR="00EE5E65" w:rsidRPr="00EE5E65" w:rsidRDefault="00EE5E65" w:rsidP="00EB388A">
                  <w:pPr>
                    <w:spacing w:line="360" w:lineRule="auto"/>
                  </w:pPr>
                  <w:r w:rsidRPr="00EE5E65">
                    <w:t>MySQL Database</w:t>
                  </w:r>
                </w:p>
              </w:tc>
              <w:tc>
                <w:tcPr>
                  <w:tcW w:w="4320" w:type="dxa"/>
                </w:tcPr>
                <w:p w:rsidR="00EE5E65" w:rsidRPr="00EE5E65" w:rsidRDefault="00EE5E65" w:rsidP="00EB388A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E5E65">
                    <w:t>Stores structured student data using relational models</w:t>
                  </w:r>
                </w:p>
              </w:tc>
            </w:tr>
            <w:tr w:rsidR="00EE5E65" w:rsidRPr="00EE5E65" w:rsidTr="00DC49F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20" w:type="dxa"/>
                </w:tcPr>
                <w:p w:rsidR="00EE5E65" w:rsidRPr="00EE5E65" w:rsidRDefault="00EE5E65" w:rsidP="00EB388A">
                  <w:pPr>
                    <w:spacing w:line="360" w:lineRule="auto"/>
                  </w:pPr>
                  <w:r w:rsidRPr="00EE5E65">
                    <w:t>Backend API</w:t>
                  </w:r>
                </w:p>
              </w:tc>
              <w:tc>
                <w:tcPr>
                  <w:tcW w:w="4320" w:type="dxa"/>
                </w:tcPr>
                <w:p w:rsidR="00EE5E65" w:rsidRPr="00EE5E65" w:rsidRDefault="00EE5E65" w:rsidP="00EB388A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EE5E65">
                    <w:t>Laravel-powered REST API that handles CRUD operations and grading logic</w:t>
                  </w:r>
                </w:p>
              </w:tc>
            </w:tr>
            <w:tr w:rsidR="00EE5E65" w:rsidRPr="00EE5E65" w:rsidTr="00DC49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20" w:type="dxa"/>
                </w:tcPr>
                <w:p w:rsidR="00EE5E65" w:rsidRPr="00EE5E65" w:rsidRDefault="00EE5E65" w:rsidP="00EB388A">
                  <w:pPr>
                    <w:spacing w:line="360" w:lineRule="auto"/>
                  </w:pPr>
                  <w:r w:rsidRPr="00EE5E65">
                    <w:t>Frontend Client</w:t>
                  </w:r>
                </w:p>
              </w:tc>
              <w:tc>
                <w:tcPr>
                  <w:tcW w:w="4320" w:type="dxa"/>
                </w:tcPr>
                <w:p w:rsidR="00EE5E65" w:rsidRPr="00EE5E65" w:rsidRDefault="00EE5E65" w:rsidP="00EB388A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E5E65">
                    <w:t>Python Flask and HTML</w:t>
                  </w:r>
                </w:p>
              </w:tc>
            </w:tr>
            <w:tr w:rsidR="00EE5E65" w:rsidRPr="00EE5E65" w:rsidTr="00DC49F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20" w:type="dxa"/>
                </w:tcPr>
                <w:p w:rsidR="00EE5E65" w:rsidRPr="00EE5E65" w:rsidRDefault="00EE5E65" w:rsidP="00EB388A">
                  <w:pPr>
                    <w:spacing w:line="360" w:lineRule="auto"/>
                  </w:pPr>
                  <w:r w:rsidRPr="00EE5E65">
                    <w:t>Grading Logic</w:t>
                  </w:r>
                </w:p>
              </w:tc>
              <w:tc>
                <w:tcPr>
                  <w:tcW w:w="4320" w:type="dxa"/>
                </w:tcPr>
                <w:p w:rsidR="00EE5E65" w:rsidRPr="00EE5E65" w:rsidRDefault="00EE5E65" w:rsidP="00EB388A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EE5E65">
                    <w:t>Average calculation and classification: Pass (40%), Merit (60%), Distinction (70%)</w:t>
                  </w:r>
                </w:p>
              </w:tc>
            </w:tr>
            <w:tr w:rsidR="00EE5E65" w:rsidRPr="00EE5E65" w:rsidTr="00DC49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20" w:type="dxa"/>
                </w:tcPr>
                <w:p w:rsidR="00EE5E65" w:rsidRPr="00EE5E65" w:rsidRDefault="00EE5E65" w:rsidP="00EB388A">
                  <w:pPr>
                    <w:spacing w:line="360" w:lineRule="auto"/>
                  </w:pPr>
                  <w:r w:rsidRPr="00EE5E65">
                    <w:t xml:space="preserve"> Report Export</w:t>
                  </w:r>
                </w:p>
              </w:tc>
              <w:tc>
                <w:tcPr>
                  <w:tcW w:w="4320" w:type="dxa"/>
                </w:tcPr>
                <w:p w:rsidR="00EE5E65" w:rsidRPr="00EE5E65" w:rsidRDefault="00EE5E65" w:rsidP="00EE5E65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E5E65">
                    <w:t>Export s</w:t>
                  </w:r>
                  <w:r>
                    <w:t>t</w:t>
                  </w:r>
                  <w:r w:rsidR="002F14AB">
                    <w:t>udent summaries to CSV</w:t>
                  </w:r>
                </w:p>
              </w:tc>
            </w:tr>
            <w:tr w:rsidR="00EE5E65" w:rsidRPr="00EE5E65" w:rsidTr="00DC49F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20" w:type="dxa"/>
                </w:tcPr>
                <w:p w:rsidR="00EE5E65" w:rsidRPr="00EE5E65" w:rsidRDefault="00EE5E65" w:rsidP="00EB388A">
                  <w:pPr>
                    <w:spacing w:line="360" w:lineRule="auto"/>
                  </w:pPr>
                  <w:r w:rsidRPr="00EE5E65">
                    <w:t>(Optional) Mock AI Service</w:t>
                  </w:r>
                </w:p>
              </w:tc>
              <w:tc>
                <w:tcPr>
                  <w:tcW w:w="4320" w:type="dxa"/>
                </w:tcPr>
                <w:p w:rsidR="00EE5E65" w:rsidRPr="00EE5E65" w:rsidRDefault="00EE5E65" w:rsidP="00EB388A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EE5E65">
                    <w:t>Simulated endpoint for future speech-to-text or NLP integration</w:t>
                  </w:r>
                </w:p>
              </w:tc>
            </w:tr>
            <w:tr w:rsidR="00EE5E65" w:rsidRPr="00EE5E65" w:rsidTr="00DC49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20" w:type="dxa"/>
                </w:tcPr>
                <w:p w:rsidR="00EE5E65" w:rsidRPr="00EE5E65" w:rsidRDefault="00EE5E65" w:rsidP="00EB388A">
                  <w:pPr>
                    <w:spacing w:line="360" w:lineRule="auto"/>
                  </w:pPr>
                  <w:r w:rsidRPr="00EE5E65">
                    <w:t>Ethical Consideration</w:t>
                  </w:r>
                </w:p>
              </w:tc>
              <w:tc>
                <w:tcPr>
                  <w:tcW w:w="4320" w:type="dxa"/>
                </w:tcPr>
                <w:p w:rsidR="00EE5E65" w:rsidRPr="00EE5E65" w:rsidRDefault="00EE5E65" w:rsidP="00EB388A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E5E65">
                    <w:t>Commentary on secure data handling, GDPR, and trauma-aware design</w:t>
                  </w:r>
                </w:p>
              </w:tc>
            </w:tr>
          </w:tbl>
          <w:p w:rsidR="00EE5E65" w:rsidRDefault="00EE5E65"/>
        </w:tc>
      </w:tr>
    </w:tbl>
    <w:p w:rsidR="00676A27" w:rsidRDefault="00676A27" w:rsidP="004C6A04">
      <w:pPr>
        <w:pStyle w:val="Heading2"/>
        <w:spacing w:line="360" w:lineRule="auto"/>
      </w:pPr>
    </w:p>
    <w:p w:rsidR="00676A27" w:rsidRPr="00676A27" w:rsidRDefault="00676A27" w:rsidP="00676A27"/>
    <w:p w:rsidR="000F3E02" w:rsidRDefault="002F14AB" w:rsidP="004C6A04">
      <w:pPr>
        <w:pStyle w:val="Heading2"/>
        <w:spacing w:line="360" w:lineRule="auto"/>
      </w:pPr>
      <w:r>
        <w:lastRenderedPageBreak/>
        <w:t>Technology Stack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F3E02" w:rsidTr="00DC4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0F3E02" w:rsidRDefault="00096FB2" w:rsidP="004C6A04">
            <w:pPr>
              <w:spacing w:line="360" w:lineRule="auto"/>
            </w:pPr>
            <w:r>
              <w:t>Component</w:t>
            </w:r>
          </w:p>
        </w:tc>
        <w:tc>
          <w:tcPr>
            <w:tcW w:w="4320" w:type="dxa"/>
          </w:tcPr>
          <w:p w:rsidR="000F3E02" w:rsidRDefault="00096FB2" w:rsidP="004C6A0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Tool/Language</w:t>
            </w:r>
          </w:p>
        </w:tc>
      </w:tr>
      <w:tr w:rsidR="000F3E02" w:rsidTr="00DC4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0F3E02" w:rsidRDefault="00096FB2" w:rsidP="004C6A04">
            <w:pPr>
              <w:spacing w:line="360" w:lineRule="auto"/>
            </w:pPr>
            <w:r>
              <w:t>Database</w:t>
            </w:r>
          </w:p>
        </w:tc>
        <w:tc>
          <w:tcPr>
            <w:tcW w:w="4320" w:type="dxa"/>
          </w:tcPr>
          <w:p w:rsidR="000F3E02" w:rsidRDefault="00096FB2" w:rsidP="004C6A0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MySQL</w:t>
            </w:r>
          </w:p>
        </w:tc>
      </w:tr>
      <w:tr w:rsidR="000F3E02" w:rsidTr="00DC4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0F3E02" w:rsidRDefault="00096FB2" w:rsidP="004C6A04">
            <w:pPr>
              <w:spacing w:line="360" w:lineRule="auto"/>
            </w:pPr>
            <w:r>
              <w:t>Backend API</w:t>
            </w:r>
          </w:p>
        </w:tc>
        <w:tc>
          <w:tcPr>
            <w:tcW w:w="4320" w:type="dxa"/>
          </w:tcPr>
          <w:p w:rsidR="000F3E02" w:rsidRDefault="00096FB2" w:rsidP="004C6A04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Laravel (PHP)</w:t>
            </w:r>
          </w:p>
        </w:tc>
      </w:tr>
      <w:tr w:rsidR="000F3E02" w:rsidTr="00DC4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0F3E02" w:rsidRDefault="00096FB2" w:rsidP="004C6A04">
            <w:pPr>
              <w:spacing w:line="360" w:lineRule="auto"/>
            </w:pPr>
            <w:r>
              <w:t>Frontend</w:t>
            </w:r>
          </w:p>
        </w:tc>
        <w:tc>
          <w:tcPr>
            <w:tcW w:w="4320" w:type="dxa"/>
          </w:tcPr>
          <w:p w:rsidR="000F3E02" w:rsidRDefault="00096FB2" w:rsidP="004C6A0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 (CLI or GUI using Tkinter)</w:t>
            </w:r>
          </w:p>
        </w:tc>
      </w:tr>
      <w:tr w:rsidR="000F3E02" w:rsidTr="00DC4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0F3E02" w:rsidRDefault="00096FB2" w:rsidP="004C6A04">
            <w:pPr>
              <w:spacing w:line="360" w:lineRule="auto"/>
            </w:pPr>
            <w:r>
              <w:t>Data Export</w:t>
            </w:r>
          </w:p>
        </w:tc>
        <w:tc>
          <w:tcPr>
            <w:tcW w:w="4320" w:type="dxa"/>
          </w:tcPr>
          <w:p w:rsidR="000F3E02" w:rsidRDefault="00096FB2" w:rsidP="004C6A04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Python CS</w:t>
            </w:r>
            <w:r>
              <w:t>V/JSON export</w:t>
            </w:r>
          </w:p>
        </w:tc>
      </w:tr>
      <w:tr w:rsidR="000F3E02" w:rsidTr="00DC4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0F3E02" w:rsidRDefault="00096FB2" w:rsidP="004C6A04">
            <w:pPr>
              <w:spacing w:line="360" w:lineRule="auto"/>
            </w:pPr>
            <w:r>
              <w:t>Testing</w:t>
            </w:r>
          </w:p>
        </w:tc>
        <w:tc>
          <w:tcPr>
            <w:tcW w:w="4320" w:type="dxa"/>
          </w:tcPr>
          <w:p w:rsidR="000F3E02" w:rsidRDefault="00096FB2" w:rsidP="004C6A0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Postman for API testing (optional)</w:t>
            </w:r>
          </w:p>
        </w:tc>
      </w:tr>
      <w:tr w:rsidR="000F3E02" w:rsidTr="00DC4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0F3E02" w:rsidRDefault="00096FB2" w:rsidP="004C6A04">
            <w:pPr>
              <w:spacing w:line="360" w:lineRule="auto"/>
            </w:pPr>
            <w:r>
              <w:t>Version Control</w:t>
            </w:r>
          </w:p>
        </w:tc>
        <w:tc>
          <w:tcPr>
            <w:tcW w:w="4320" w:type="dxa"/>
          </w:tcPr>
          <w:p w:rsidR="000F3E02" w:rsidRDefault="00096FB2" w:rsidP="004C6A04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Git + GitHub</w:t>
            </w:r>
          </w:p>
        </w:tc>
      </w:tr>
      <w:tr w:rsidR="000F3E02" w:rsidTr="00DC4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0F3E02" w:rsidRDefault="00096FB2" w:rsidP="004C6A04">
            <w:pPr>
              <w:spacing w:line="360" w:lineRule="auto"/>
            </w:pPr>
            <w:r>
              <w:t>(Optional)</w:t>
            </w:r>
          </w:p>
        </w:tc>
        <w:tc>
          <w:tcPr>
            <w:tcW w:w="4320" w:type="dxa"/>
          </w:tcPr>
          <w:p w:rsidR="000F3E02" w:rsidRDefault="00096FB2" w:rsidP="004C6A0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Docker for containerized development (e.g., Laravel + MySQL)</w:t>
            </w:r>
          </w:p>
        </w:tc>
      </w:tr>
    </w:tbl>
    <w:p w:rsidR="000F3E02" w:rsidRDefault="00444489" w:rsidP="004C6A04">
      <w:pPr>
        <w:pStyle w:val="Heading2"/>
        <w:spacing w:line="360" w:lineRule="auto"/>
      </w:pPr>
      <w:r>
        <w:t>Timeline (4</w:t>
      </w:r>
      <w:r w:rsidR="00096FB2">
        <w:t xml:space="preserve"> Days Estimate):</w:t>
      </w:r>
    </w:p>
    <w:tbl>
      <w:tblPr>
        <w:tblStyle w:val="LightGrid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9511F6" w:rsidTr="00951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tbl>
            <w:tblPr>
              <w:tblStyle w:val="LightGrid-Accent6"/>
              <w:tblW w:w="0" w:type="auto"/>
              <w:tblLook w:val="04A0" w:firstRow="1" w:lastRow="0" w:firstColumn="1" w:lastColumn="0" w:noHBand="0" w:noVBand="1"/>
            </w:tblPr>
            <w:tblGrid>
              <w:gridCol w:w="4309"/>
              <w:gridCol w:w="4311"/>
            </w:tblGrid>
            <w:tr w:rsidR="009511F6" w:rsidRPr="009511F6" w:rsidTr="00C978B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09" w:type="dxa"/>
                </w:tcPr>
                <w:p w:rsidR="009511F6" w:rsidRPr="009511F6" w:rsidRDefault="009511F6" w:rsidP="005A5642">
                  <w:pPr>
                    <w:spacing w:line="360" w:lineRule="auto"/>
                  </w:pPr>
                  <w:r w:rsidRPr="009511F6">
                    <w:t>Day</w:t>
                  </w:r>
                </w:p>
              </w:tc>
              <w:tc>
                <w:tcPr>
                  <w:tcW w:w="4311" w:type="dxa"/>
                </w:tcPr>
                <w:p w:rsidR="009511F6" w:rsidRPr="009511F6" w:rsidRDefault="009511F6" w:rsidP="005A5642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9511F6">
                    <w:t>Task</w:t>
                  </w:r>
                </w:p>
              </w:tc>
            </w:tr>
            <w:tr w:rsidR="009511F6" w:rsidRPr="009511F6" w:rsidTr="00C978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09" w:type="dxa"/>
                </w:tcPr>
                <w:p w:rsidR="009511F6" w:rsidRPr="009511F6" w:rsidRDefault="009511F6" w:rsidP="005A5642">
                  <w:pPr>
                    <w:spacing w:line="360" w:lineRule="auto"/>
                  </w:pPr>
                  <w:r w:rsidRPr="009511F6">
                    <w:t>Day 1</w:t>
                  </w:r>
                </w:p>
              </w:tc>
              <w:tc>
                <w:tcPr>
                  <w:tcW w:w="4311" w:type="dxa"/>
                </w:tcPr>
                <w:p w:rsidR="009511F6" w:rsidRPr="009511F6" w:rsidRDefault="00C978BB" w:rsidP="005A5642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Project Plan Development</w:t>
                  </w:r>
                </w:p>
              </w:tc>
            </w:tr>
            <w:tr w:rsidR="009511F6" w:rsidRPr="009511F6" w:rsidTr="00C978B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09" w:type="dxa"/>
                </w:tcPr>
                <w:p w:rsidR="009511F6" w:rsidRPr="009511F6" w:rsidRDefault="009511F6" w:rsidP="005A5642">
                  <w:pPr>
                    <w:spacing w:line="360" w:lineRule="auto"/>
                  </w:pPr>
                  <w:r w:rsidRPr="009511F6">
                    <w:t>Day 2</w:t>
                  </w:r>
                </w:p>
              </w:tc>
              <w:tc>
                <w:tcPr>
                  <w:tcW w:w="4311" w:type="dxa"/>
                </w:tcPr>
                <w:p w:rsidR="009511F6" w:rsidRPr="009511F6" w:rsidRDefault="00C978BB" w:rsidP="005A5642">
                  <w:pPr>
                    <w:spacing w:line="360" w:lineRule="auto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 xml:space="preserve">Project Architecture </w:t>
                  </w:r>
                </w:p>
              </w:tc>
            </w:tr>
            <w:tr w:rsidR="009511F6" w:rsidRPr="009511F6" w:rsidTr="00C978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09" w:type="dxa"/>
                </w:tcPr>
                <w:p w:rsidR="009511F6" w:rsidRPr="009511F6" w:rsidRDefault="009511F6" w:rsidP="005A5642">
                  <w:pPr>
                    <w:spacing w:line="360" w:lineRule="auto"/>
                  </w:pPr>
                  <w:r w:rsidRPr="009511F6">
                    <w:t>Day 3</w:t>
                  </w:r>
                </w:p>
              </w:tc>
              <w:tc>
                <w:tcPr>
                  <w:tcW w:w="4311" w:type="dxa"/>
                </w:tcPr>
                <w:p w:rsidR="009511F6" w:rsidRPr="009511F6" w:rsidRDefault="00C978BB" w:rsidP="005A5642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Backend and Frontend Development</w:t>
                  </w:r>
                </w:p>
              </w:tc>
            </w:tr>
            <w:tr w:rsidR="009511F6" w:rsidRPr="009511F6" w:rsidTr="00C978B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09" w:type="dxa"/>
                </w:tcPr>
                <w:p w:rsidR="009511F6" w:rsidRPr="009511F6" w:rsidRDefault="009511F6" w:rsidP="005A5642">
                  <w:pPr>
                    <w:spacing w:line="360" w:lineRule="auto"/>
                  </w:pPr>
                  <w:r w:rsidRPr="009511F6">
                    <w:t>Day 4</w:t>
                  </w:r>
                </w:p>
              </w:tc>
              <w:tc>
                <w:tcPr>
                  <w:tcW w:w="4311" w:type="dxa"/>
                </w:tcPr>
                <w:p w:rsidR="009511F6" w:rsidRPr="009511F6" w:rsidRDefault="00C978BB" w:rsidP="005A5642">
                  <w:pPr>
                    <w:spacing w:line="360" w:lineRule="auto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Github Deployment and Video Making</w:t>
                  </w:r>
                </w:p>
              </w:tc>
            </w:tr>
          </w:tbl>
          <w:p w:rsidR="009511F6" w:rsidRDefault="009511F6"/>
        </w:tc>
      </w:tr>
    </w:tbl>
    <w:p w:rsidR="000F3E02" w:rsidRDefault="004C6A04" w:rsidP="004C6A04">
      <w:pPr>
        <w:pStyle w:val="Heading2"/>
        <w:spacing w:line="360" w:lineRule="auto"/>
      </w:pPr>
      <w:r>
        <w:t>D</w:t>
      </w:r>
      <w:r w:rsidR="00096FB2">
        <w:t>eliverables:</w:t>
      </w:r>
      <w:bookmarkStart w:id="0" w:name="_GoBack"/>
      <w:bookmarkEnd w:id="0"/>
    </w:p>
    <w:p w:rsidR="000F3E02" w:rsidRDefault="00096FB2" w:rsidP="00222AED">
      <w:pPr>
        <w:spacing w:line="360" w:lineRule="auto"/>
      </w:pPr>
      <w:r>
        <w:t>- Laravel project with MySQL-backed st</w:t>
      </w:r>
      <w:r w:rsidR="00FD4429">
        <w:t>udent API</w:t>
      </w:r>
      <w:r w:rsidR="00FD4429">
        <w:br/>
        <w:t>- Python frontend code</w:t>
      </w:r>
      <w:r>
        <w:t xml:space="preserve"> to interact with the</w:t>
      </w:r>
      <w:r>
        <w:t xml:space="preserve"> API</w:t>
      </w:r>
      <w:r>
        <w:br/>
        <w:t>- Sample SQL data for 10 students</w:t>
      </w:r>
      <w:r>
        <w:br/>
        <w:t>- README.md with setup instructions and architecture overview</w:t>
      </w:r>
      <w:r>
        <w:br/>
        <w:t>- GitHub repository with all code and documentation</w:t>
      </w:r>
    </w:p>
    <w:sectPr w:rsidR="000F3E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6FB2"/>
    <w:rsid w:val="000B2F2C"/>
    <w:rsid w:val="000F3E02"/>
    <w:rsid w:val="0015074B"/>
    <w:rsid w:val="00222AED"/>
    <w:rsid w:val="0029639D"/>
    <w:rsid w:val="002F14AB"/>
    <w:rsid w:val="00326F90"/>
    <w:rsid w:val="003C5F3C"/>
    <w:rsid w:val="003F7F81"/>
    <w:rsid w:val="00444489"/>
    <w:rsid w:val="004C6A04"/>
    <w:rsid w:val="00676A27"/>
    <w:rsid w:val="009511F6"/>
    <w:rsid w:val="00AA1D8D"/>
    <w:rsid w:val="00B47730"/>
    <w:rsid w:val="00C978BB"/>
    <w:rsid w:val="00CB0664"/>
    <w:rsid w:val="00DC49F8"/>
    <w:rsid w:val="00EE5E65"/>
    <w:rsid w:val="00FC693F"/>
    <w:rsid w:val="00FD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436D8B-4037-4FEF-B5AA-47949BAD6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HP</cp:lastModifiedBy>
  <cp:revision>2</cp:revision>
  <dcterms:created xsi:type="dcterms:W3CDTF">2025-04-07T12:11:00Z</dcterms:created>
  <dcterms:modified xsi:type="dcterms:W3CDTF">2025-04-07T12:11:00Z</dcterms:modified>
</cp:coreProperties>
</file>